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Rural Internet Access</w:t>
      </w:r>
    </w:p>
    <w:p>
      <w:r>
        <w:t>iiioijjkjkjjhm</w:t>
      </w:r>
    </w:p>
    <w:p>
      <w:pPr>
        <w:pStyle w:val="Heading2"/>
      </w:pPr>
      <w:r>
        <w:t>Rural Internet Access` Viewpoints</w:t>
      </w:r>
    </w:p>
    <w:p>
      <w:pPr>
        <w:pStyle w:val="Heading3"/>
      </w:pPr>
      <w:r>
        <w:t>1: oioiiooiio</w:t>
      </w:r>
    </w:p>
    <w:p>
      <w:r>
        <w:t>poo;l;l</w:t>
      </w:r>
    </w:p>
    <w:p>
      <w:pPr>
        <w:pStyle w:val="Heading3"/>
      </w:pPr>
      <w:r>
        <w:t>2: Human Resource Management</w:t>
      </w:r>
    </w:p>
    <w:p>
      <w:r>
        <w:t>kjkkljkkjlkjklldljkn,kfjkljlfjfdfljljdfldjldfjl</w:t>
      </w:r>
    </w:p>
    <w:p>
      <w:pPr>
        <w:pStyle w:val="Heading2"/>
      </w:pPr>
      <w:r>
        <w:t>Rural Internet Access` Goals</w:t>
      </w:r>
    </w:p>
    <w:p>
      <w:pPr>
        <w:pStyle w:val="Heading3"/>
      </w:pPr>
      <w:r>
        <w:t>1: jiojewjioejiok</w:t>
      </w:r>
    </w:p>
    <w:p>
      <w:r>
        <w:t>A Goal from oioiiooiio</w:t>
      </w:r>
    </w:p>
    <w:p>
      <w:r>
        <w:t>;sldf;l;fsd;lfks;fl</w:t>
      </w:r>
    </w:p>
    <w:p>
      <w:pPr>
        <w:pStyle w:val="Heading3"/>
      </w:pPr>
      <w:r>
        <w:t>2: Programmers Gamming Theorem</w:t>
      </w:r>
    </w:p>
    <w:p>
      <w:r>
        <w:t>A Goal from Human Resource Management</w:t>
      </w:r>
    </w:p>
    <w:p>
      <w:r>
        <w:t>csfsfsfsffs</w:t>
      </w:r>
    </w:p>
    <w:p>
      <w:pPr>
        <w:pStyle w:val="Heading2"/>
      </w:pPr>
      <w:r>
        <w:t>Rural Internet Access` Requirements</w:t>
      </w:r>
    </w:p>
    <w:p>
      <w:pPr>
        <w:pStyle w:val="Heading3"/>
      </w:pPr>
      <w:r>
        <w:t>1: xsssasddffffffffffffffffffffffff</w:t>
      </w:r>
    </w:p>
    <w:p>
      <w:r>
        <w:t>A Requirement from Goal jiojewjioejiok of Viewpoint oioiiooiio</w:t>
      </w:r>
    </w:p>
    <w:p>
      <w:r>
        <w:t>dddddddddddaaaa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