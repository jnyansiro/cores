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Programmers day International</w:t>
      </w:r>
    </w:p>
    <w:p>
      <w:r>
        <w:t>implement OAuth authentication nkjkdkldljsdklikdsjkhfkshfkd hkjdhjasgjhsdgusjkdgjksd uiryurwiowyiywio idiuudfiofudiufdi uiwyuiyiwryuiwrywr iufyuiyfyerui iywruiyiwyriurw jshdksyuyusu fuiyudfyuyf uaweytewtuwer uisdhidfyudfusd isfysfuiyusfidysfuyusdf sdfiyfuiuysdfysdfi suifyusdfiusdfyyisfyisdf uisfisdfyisdfyuisdf uisdfysdfyisdfyuisdf uisdfyisdfsdfyuisdf sdfuiusdfyysdfuisdf sdfyisdfyisdfusdf uiosfuisdfuifsduisdf sdfuiosdfuiosdfuiosdfuisdf uiosdfuisdfuisdfuisdf sfdysdfyusdyuusdf sdfsdfuisdfyusdf sdfuisdfsdfyusdf sdftuisfyusdfyusdf sdtsdysyyudf uisdfuisdfiusdf .</w:t>
      </w:r>
    </w:p>
    <w:p>
      <w:pPr>
        <w:pStyle w:val="Heading2"/>
      </w:pPr>
      <w:r>
        <w:t>Programmers day International` Viewpoints</w:t>
      </w:r>
    </w:p>
    <w:p>
      <w:pPr>
        <w:pStyle w:val="Heading3"/>
      </w:pPr>
      <w:r>
        <w:t>1: AI for the social Good</w:t>
      </w:r>
    </w:p>
    <w:p>
      <w:r>
        <w:t>implement OAuth authentication in our django projects in a simple way. In the sample blog application, wersquo;ve used the library to add support to use Google accounts to authenticate the application users. Likewise, we could have used other backends to add authentication using twitter, github, facebook, etc.</w:t>
      </w:r>
    </w:p>
    <w:p>
      <w:pPr>
        <w:pStyle w:val="Heading3"/>
      </w:pPr>
      <w:r>
        <w:t>2: Human Resource Management</w:t>
      </w:r>
    </w:p>
    <w:p>
      <w:r>
        <w:t>Kuna wakati matatizo yanakuzwa na akili yako mwenyewe kuliko uhalisia wa tatizo ulivyo,tunachatakiwa kujua ni kwamba kiuhalisia maisha yana changamoto nyingi na changamoto hizi ndizo zinayafanya maisha yanoge, imagining hakuna changamoto/kila unalotaka unapata bila kipingamizi, ladha ya kupata ingepungua</w:t>
        <w:br/>
        <w:br/>
        <w:t>Najikita kwenye kirusi cha mwaka 2019, kirusi hiki kilitumaliza zaidi kifikra kuliko uhalisia wake, watu walijawa na woga na hofu kubwa, na wengine wakatumia hii fursa kuchochea woga na hofu, vyote hivyo ni matokeo ya fikra, hivyo fikra zilitawala kuliko uhalisia wa kirusi chenyewe</w:t>
        <w:br/>
        <w:br/>
        <w:t>Kama sio kuwa na kiongozi imara basi mpaka leo tungekuwa katika hofu na woga mkubwa au tungelikuwa tunaumizwa na vifo na majeraha yatokanayo na vipigo vya polis kutufungia ndani na njaa</w:t>
      </w:r>
    </w:p>
    <w:p>
      <w:pPr>
        <w:pStyle w:val="Heading2"/>
      </w:pPr>
      <w:r>
        <w:t>Programmers day International` Goals</w:t>
      </w:r>
    </w:p>
    <w:p>
      <w:pPr>
        <w:pStyle w:val="Heading3"/>
      </w:pPr>
      <w:r>
        <w:t>1: Programmers Practice</w:t>
      </w:r>
    </w:p>
    <w:p>
      <w:r>
        <w:t>A Goal from Human Resource Management</w:t>
      </w:r>
    </w:p>
    <w:p>
      <w:r>
        <w:t>Kuna wakati matatizo yanakuzwa na akili yako mwenyewe kuliko uhalisia wa tatizo ulivyo,tunachatakiwa kujua ni kwamba kiuhalisia maisha yana changamoto nyingi na changamoto hizi ndizo zinayafanya maisha yanoge, imagining hakuna changamoto/kila unalotaka unapata bila kipingamizi, ladha ya kupata ingepungua</w:t>
        <w:br/>
        <w:br/>
        <w:t>Najikita kwenye kirusi cha mwaka 2019, kirusi hiki kilitumaliza zaidi kifikra kuliko uhalisia wake, watu walijawa na woga na hofu kubwa, na wengine wakatumia hii fursa kuchochea woga na hofu, vyote hivyo ni matokeo ya fikra, hivyo fikra zilitawala kuliko uhalisia wa kirusi chenyewe</w:t>
        <w:br/>
        <w:br/>
        <w:t>Kama sio kuwa na kiongozi imara basi mpaka leo tungekuwa katika hofu na woga mkubwa au tungelikuwa tunaumizwa na vifo na majeraha yatokanayo na vipigo vya polis kutufungia ndani na njaa</w:t>
      </w:r>
    </w:p>
    <w:p>
      <w:pPr>
        <w:pStyle w:val="Heading3"/>
      </w:pPr>
      <w:r>
        <w:t>2: Hello world</w:t>
      </w:r>
    </w:p>
    <w:p>
      <w:r>
        <w:t>A Goal from Human Resource Management</w:t>
      </w:r>
    </w:p>
    <w:p>
      <w:r>
        <w:t>Kuna wakati matatizo yanakuzwa na akili yako mwenyewe kuliko uhalisia wa tatizo ulivyo,tunachatakiwa kujua ni kwamba kiuhalisia maisha yana changamoto nyingi na changamoto hizi ndizo zinayafanya maisha yanoge, imagining hakuna changamoto/kila unalotaka unapata bila kipingamizi, ladha ya kupata ingepungua</w:t>
        <w:br/>
        <w:br/>
        <w:t>Najikita kwenye kirusi cha mwaka 2019, kirusi hiki kilitumaliza zaidi kifikra kuliko uhalisia wake, watu walijawa na woga na hofu kubwa, na wengine wakatumia hii fursa kuchochea woga na hofu, vyote hivyo ni matokeo ya fikra, hivyo fikra zilitawala kuliko uhalisia wa kirusi chenyewe</w:t>
        <w:br/>
        <w:br/>
        <w:t>Kama sio kuwa na kiongozi imara basi mpaka leo tungekuwa katika hofu na woga mkubwa au tungelikuwa tunaumizwa na vifo na majeraha yatokanayo na vipigo vya polis kutufungia ndani na njaa</w:t>
      </w:r>
    </w:p>
    <w:p>
      <w:pPr>
        <w:pStyle w:val="Heading2"/>
      </w:pPr>
      <w:r>
        <w:t>Programmers day International` Requirements</w:t>
      </w:r>
    </w:p>
    <w:p>
      <w:pPr>
        <w:pStyle w:val="Heading3"/>
      </w:pPr>
      <w:r>
        <w:t>1: The second Requirement</w:t>
      </w:r>
    </w:p>
    <w:p>
      <w:r>
        <w:t>A Requirement from Goal Hello world of Viewpoint Human Resource Management</w:t>
      </w:r>
    </w:p>
    <w:p>
      <w:r>
        <w:t>Kuna wakati matatizo yanakuzwa na akili yako mwenyewe kuliko uhalisia wa tatizo ulivyo,tunachatakiwa kujua ni kwamba kiuhalisia maisha yana changamoto nyingi na changamoto hizi ndizo zinayafanya maisha yanoge, imagining hakuna changamoto/kila unalotaka unapata bila kipingamizi, ladha ya kupata ingepungua</w:t>
        <w:br/>
        <w:br/>
        <w:t>Najikita kwenye kirusi cha mwaka 2019, kirusi hiki kilitumaliza zaidi kifikra kuliko uhalisia wake, watu walijawa na woga na hofu kubwa, na wengine wakatumia hii fursa kuchochea woga na hofu, vyote hivyo ni matokeo ya fikra, hivyo fikra zilitawala kuliko uhalisia wa kirusi chenyewe</w:t>
        <w:br/>
        <w:br/>
        <w:t>Kama sio kuwa na kiongozi imara basi mpaka leo tungekuwa katika hofu na woga mkubwa au tungelikuwa tunaumizwa na vifo na majeraha yatokanayo na vipigo vya polis kutufungia ndani na njaa</w:t>
      </w:r>
    </w:p>
    <w:p>
      <w:pPr>
        <w:pStyle w:val="Heading3"/>
      </w:pPr>
      <w:r>
        <w:t>2: The first Requirement</w:t>
      </w:r>
    </w:p>
    <w:p>
      <w:r>
        <w:t>A Requirement from Goal Hello world of Viewpoint Human Resource Management</w:t>
      </w:r>
    </w:p>
    <w:p>
      <w:r>
        <w:t>Kuna wakati matatizo yanakuzwa na akili yako mwenyewe kuliko uhalisia wa tatizo ulivyo,tunachatakiwa kujua ni kwamba kiuhalisia maisha yana changamoto nyingi na changamoto hizi ndizo zinayafanya maisha yanoge, imagining hakuna changamoto/kila unalotaka unapata bila kipingamizi, ladha ya kupata ingepungua</w:t>
        <w:br/>
        <w:br/>
        <w:t>Najikita kwenye kirusi cha mwaka 2019, kirusi hiki kilitumaliza zaidi kifikra kuliko uhalisia wake, watu walijawa na woga na hofu kubwa, na wengine wakatumia hii fursa kuchochea woga na hofu, vyote hivyo ni matokeo ya fikra, hivyo fikra zilitawala kuliko uhalisia wa kirusi chenyewe</w:t>
        <w:br/>
        <w:br/>
        <w:t>Kama sio kuwa na kiongozi imara basi mpaka leo tungekuwa katika hofu na woga mkubwa au tungelikuwa tunaumizwa na vifo na majeraha yatokanayo na vipigo vya polis kutufungia ndani na njaa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